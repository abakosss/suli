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56B" w:rsidRPr="0084656B" w:rsidRDefault="00000000" w:rsidP="0084656B">
      <w:pPr>
        <w:pStyle w:val="Heading1"/>
        <w:spacing w:line="480" w:lineRule="auto"/>
        <w:jc w:val="center"/>
        <w:rPr>
          <w:color w:val="000000" w:themeColor="text1"/>
          <w:sz w:val="32"/>
          <w:szCs w:val="32"/>
        </w:rPr>
      </w:pPr>
      <w:proofErr w:type="spellStart"/>
      <w:r w:rsidRPr="0084656B">
        <w:rPr>
          <w:color w:val="000000" w:themeColor="text1"/>
          <w:sz w:val="32"/>
          <w:szCs w:val="32"/>
        </w:rPr>
        <w:t>Megállapodás</w:t>
      </w:r>
      <w:proofErr w:type="spellEnd"/>
      <w:r w:rsidRPr="0084656B">
        <w:rPr>
          <w:color w:val="000000" w:themeColor="text1"/>
          <w:sz w:val="32"/>
          <w:szCs w:val="32"/>
        </w:rPr>
        <w:t xml:space="preserve"> </w:t>
      </w:r>
      <w:proofErr w:type="spellStart"/>
      <w:r w:rsidR="0084656B">
        <w:rPr>
          <w:color w:val="000000" w:themeColor="text1"/>
          <w:sz w:val="32"/>
          <w:szCs w:val="32"/>
        </w:rPr>
        <w:t>K</w:t>
      </w:r>
      <w:r w:rsidRPr="0084656B">
        <w:rPr>
          <w:color w:val="000000" w:themeColor="text1"/>
          <w:sz w:val="32"/>
          <w:szCs w:val="32"/>
        </w:rPr>
        <w:t>ártérítésről</w:t>
      </w:r>
      <w:proofErr w:type="spellEnd"/>
    </w:p>
    <w:p w:rsidR="00EE344C" w:rsidRDefault="00000000" w:rsidP="00CD3C95">
      <w:pPr>
        <w:tabs>
          <w:tab w:val="left" w:leader="dot" w:pos="2835"/>
          <w:tab w:val="left" w:leader="dot" w:pos="8364"/>
          <w:tab w:val="left" w:leader="dot" w:pos="8640"/>
        </w:tabs>
        <w:jc w:val="both"/>
        <w:rPr>
          <w:sz w:val="28"/>
          <w:szCs w:val="28"/>
        </w:rPr>
      </w:pPr>
      <w:proofErr w:type="spellStart"/>
      <w:r w:rsidRPr="00311A6C">
        <w:rPr>
          <w:sz w:val="28"/>
          <w:szCs w:val="28"/>
        </w:rPr>
        <w:t>Alulírott</w:t>
      </w:r>
      <w:proofErr w:type="spellEnd"/>
      <w:r w:rsidRPr="00311A6C">
        <w:rPr>
          <w:sz w:val="28"/>
          <w:szCs w:val="28"/>
        </w:rPr>
        <w:t xml:space="preserve">, </w:t>
      </w:r>
      <w:r w:rsidR="0084656B" w:rsidRPr="00311A6C">
        <w:rPr>
          <w:sz w:val="28"/>
          <w:szCs w:val="28"/>
        </w:rPr>
        <w:tab/>
        <w:t xml:space="preserve"> </w:t>
      </w:r>
      <w:r w:rsidRPr="00311A6C">
        <w:rPr>
          <w:sz w:val="28"/>
          <w:szCs w:val="28"/>
        </w:rPr>
        <w:t>(</w:t>
      </w:r>
      <w:proofErr w:type="spellStart"/>
      <w:r w:rsidRPr="00311A6C">
        <w:rPr>
          <w:sz w:val="28"/>
          <w:szCs w:val="28"/>
        </w:rPr>
        <w:t>született</w:t>
      </w:r>
      <w:proofErr w:type="spellEnd"/>
      <w:r w:rsidRPr="00311A6C">
        <w:rPr>
          <w:sz w:val="28"/>
          <w:szCs w:val="28"/>
        </w:rPr>
        <w:t xml:space="preserve">: </w:t>
      </w:r>
      <w:proofErr w:type="gramStart"/>
      <w:r w:rsidR="00311A6C" w:rsidRPr="00311A6C">
        <w:rPr>
          <w:sz w:val="28"/>
          <w:szCs w:val="28"/>
        </w:rPr>
        <w:tab/>
      </w:r>
      <w:r w:rsidR="0023330B">
        <w:rPr>
          <w:sz w:val="28"/>
          <w:szCs w:val="28"/>
        </w:rPr>
        <w:t xml:space="preserve"> </w:t>
      </w:r>
      <w:r w:rsidR="00311A6C" w:rsidRPr="00311A6C">
        <w:rPr>
          <w:sz w:val="28"/>
          <w:szCs w:val="28"/>
        </w:rPr>
        <w:t>,</w:t>
      </w:r>
      <w:proofErr w:type="gramEnd"/>
      <w:r w:rsidR="00311A6C" w:rsidRPr="00311A6C">
        <w:rPr>
          <w:sz w:val="28"/>
          <w:szCs w:val="28"/>
        </w:rPr>
        <w:t xml:space="preserve"> </w:t>
      </w:r>
    </w:p>
    <w:p w:rsidR="00EE344C" w:rsidRDefault="00000000" w:rsidP="00CD3C95">
      <w:pPr>
        <w:tabs>
          <w:tab w:val="left" w:leader="dot" w:pos="8364"/>
          <w:tab w:val="left" w:pos="8505"/>
          <w:tab w:val="left" w:pos="8640"/>
        </w:tabs>
        <w:ind w:right="-6"/>
        <w:jc w:val="both"/>
        <w:rPr>
          <w:sz w:val="28"/>
          <w:szCs w:val="28"/>
        </w:rPr>
      </w:pPr>
      <w:proofErr w:type="spellStart"/>
      <w:r w:rsidRPr="00311A6C">
        <w:rPr>
          <w:sz w:val="28"/>
          <w:szCs w:val="28"/>
        </w:rPr>
        <w:t>lakcím</w:t>
      </w:r>
      <w:proofErr w:type="spellEnd"/>
      <w:r w:rsidRPr="00311A6C">
        <w:rPr>
          <w:sz w:val="28"/>
          <w:szCs w:val="28"/>
        </w:rPr>
        <w:t xml:space="preserve">: </w:t>
      </w:r>
      <w:r w:rsidR="00394A13">
        <w:rPr>
          <w:sz w:val="28"/>
          <w:szCs w:val="28"/>
        </w:rPr>
        <w:tab/>
      </w:r>
      <w:proofErr w:type="gramStart"/>
      <w:r w:rsidRPr="00311A6C">
        <w:rPr>
          <w:sz w:val="28"/>
          <w:szCs w:val="28"/>
        </w:rPr>
        <w:t>)</w:t>
      </w:r>
      <w:r w:rsidR="00394A13">
        <w:rPr>
          <w:sz w:val="28"/>
          <w:szCs w:val="28"/>
        </w:rPr>
        <w:t xml:space="preserve"> </w:t>
      </w:r>
      <w:r w:rsidRPr="00311A6C">
        <w:rPr>
          <w:sz w:val="28"/>
          <w:szCs w:val="28"/>
        </w:rPr>
        <w:t>,</w:t>
      </w:r>
      <w:proofErr w:type="gramEnd"/>
      <w:r w:rsidR="00EE344C">
        <w:rPr>
          <w:sz w:val="28"/>
          <w:szCs w:val="28"/>
        </w:rPr>
        <w:t xml:space="preserve"> </w:t>
      </w:r>
    </w:p>
    <w:p w:rsidR="000601D4" w:rsidRDefault="00000000" w:rsidP="00B1365A">
      <w:pPr>
        <w:tabs>
          <w:tab w:val="left" w:leader="dot" w:pos="2835"/>
          <w:tab w:val="left" w:leader="dot" w:pos="8364"/>
        </w:tabs>
        <w:jc w:val="both"/>
        <w:rPr>
          <w:sz w:val="28"/>
          <w:szCs w:val="28"/>
        </w:rPr>
      </w:pPr>
      <w:proofErr w:type="spellStart"/>
      <w:r w:rsidRPr="00311A6C">
        <w:rPr>
          <w:sz w:val="28"/>
          <w:szCs w:val="28"/>
        </w:rPr>
        <w:t>ezúton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vállalom</w:t>
      </w:r>
      <w:proofErr w:type="spellEnd"/>
      <w:r w:rsidRPr="00311A6C">
        <w:rPr>
          <w:sz w:val="28"/>
          <w:szCs w:val="28"/>
        </w:rPr>
        <w:t xml:space="preserve">, </w:t>
      </w:r>
      <w:proofErr w:type="spellStart"/>
      <w:r w:rsidRPr="00311A6C">
        <w:rPr>
          <w:sz w:val="28"/>
          <w:szCs w:val="28"/>
        </w:rPr>
        <w:t>hogy</w:t>
      </w:r>
      <w:proofErr w:type="spellEnd"/>
      <w:r w:rsidRPr="00311A6C">
        <w:rPr>
          <w:sz w:val="28"/>
          <w:szCs w:val="28"/>
        </w:rPr>
        <w:t xml:space="preserve"> a </w:t>
      </w:r>
      <w:proofErr w:type="spellStart"/>
      <w:r w:rsidRPr="00311A6C">
        <w:rPr>
          <w:sz w:val="28"/>
          <w:szCs w:val="28"/>
        </w:rPr>
        <w:t>károsult</w:t>
      </w:r>
      <w:proofErr w:type="spellEnd"/>
      <w:r w:rsidRPr="00311A6C">
        <w:rPr>
          <w:sz w:val="28"/>
          <w:szCs w:val="28"/>
        </w:rPr>
        <w:t xml:space="preserve">, </w:t>
      </w:r>
      <w:r w:rsidR="00521255">
        <w:rPr>
          <w:sz w:val="28"/>
          <w:szCs w:val="28"/>
        </w:rPr>
        <w:tab/>
      </w:r>
      <w:r w:rsidR="00AC157D">
        <w:rPr>
          <w:sz w:val="28"/>
          <w:szCs w:val="28"/>
        </w:rPr>
        <w:t xml:space="preserve"> </w:t>
      </w:r>
    </w:p>
    <w:p w:rsidR="00CD3C95" w:rsidRDefault="00000000" w:rsidP="00CD3C95">
      <w:pPr>
        <w:tabs>
          <w:tab w:val="left" w:leader="dot" w:pos="3544"/>
          <w:tab w:val="left" w:leader="dot" w:pos="8364"/>
        </w:tabs>
        <w:jc w:val="both"/>
        <w:rPr>
          <w:sz w:val="28"/>
          <w:szCs w:val="28"/>
        </w:rPr>
      </w:pPr>
      <w:r w:rsidRPr="00311A6C">
        <w:rPr>
          <w:sz w:val="28"/>
          <w:szCs w:val="28"/>
        </w:rPr>
        <w:t>(</w:t>
      </w:r>
      <w:proofErr w:type="spellStart"/>
      <w:r w:rsidRPr="00311A6C">
        <w:rPr>
          <w:sz w:val="28"/>
          <w:szCs w:val="28"/>
        </w:rPr>
        <w:t>született</w:t>
      </w:r>
      <w:proofErr w:type="spellEnd"/>
      <w:r w:rsidRPr="00311A6C">
        <w:rPr>
          <w:sz w:val="28"/>
          <w:szCs w:val="28"/>
        </w:rPr>
        <w:t>:</w:t>
      </w:r>
      <w:r w:rsidR="000601D4">
        <w:rPr>
          <w:sz w:val="28"/>
          <w:szCs w:val="28"/>
        </w:rPr>
        <w:t xml:space="preserve"> </w:t>
      </w:r>
      <w:r w:rsidR="007F368C">
        <w:rPr>
          <w:sz w:val="28"/>
          <w:szCs w:val="28"/>
        </w:rPr>
        <w:tab/>
      </w:r>
      <w:r w:rsidRPr="00311A6C">
        <w:rPr>
          <w:sz w:val="28"/>
          <w:szCs w:val="28"/>
        </w:rPr>
        <w:t xml:space="preserve">, </w:t>
      </w:r>
      <w:proofErr w:type="spellStart"/>
      <w:r w:rsidRPr="00311A6C">
        <w:rPr>
          <w:sz w:val="28"/>
          <w:szCs w:val="28"/>
        </w:rPr>
        <w:t>lakcím</w:t>
      </w:r>
      <w:proofErr w:type="spellEnd"/>
      <w:r w:rsidRPr="00311A6C">
        <w:rPr>
          <w:sz w:val="28"/>
          <w:szCs w:val="28"/>
        </w:rPr>
        <w:t>:</w:t>
      </w:r>
      <w:r w:rsidR="00CF3325">
        <w:rPr>
          <w:sz w:val="28"/>
          <w:szCs w:val="28"/>
        </w:rPr>
        <w:t xml:space="preserve"> </w:t>
      </w:r>
      <w:r w:rsidR="00164D49">
        <w:rPr>
          <w:sz w:val="28"/>
          <w:szCs w:val="28"/>
        </w:rPr>
        <w:tab/>
      </w:r>
      <w:r w:rsidRPr="00311A6C">
        <w:rPr>
          <w:sz w:val="28"/>
          <w:szCs w:val="28"/>
        </w:rPr>
        <w:t xml:space="preserve">) </w:t>
      </w:r>
    </w:p>
    <w:p w:rsidR="00CE1C7F" w:rsidRPr="00311A6C" w:rsidRDefault="00000000" w:rsidP="00CD3C95">
      <w:pPr>
        <w:tabs>
          <w:tab w:val="left" w:leader="dot" w:pos="3544"/>
          <w:tab w:val="left" w:leader="dot" w:pos="6804"/>
          <w:tab w:val="left" w:leader="dot" w:pos="6946"/>
          <w:tab w:val="left" w:leader="dot" w:pos="8640"/>
        </w:tabs>
        <w:jc w:val="both"/>
        <w:rPr>
          <w:sz w:val="28"/>
          <w:szCs w:val="28"/>
        </w:rPr>
      </w:pPr>
      <w:proofErr w:type="spellStart"/>
      <w:r w:rsidRPr="00311A6C">
        <w:rPr>
          <w:sz w:val="28"/>
          <w:szCs w:val="28"/>
        </w:rPr>
        <w:t>részére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kártérítést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fizetek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az</w:t>
      </w:r>
      <w:proofErr w:type="spellEnd"/>
      <w:r w:rsidRPr="00311A6C">
        <w:rPr>
          <w:sz w:val="28"/>
          <w:szCs w:val="28"/>
        </w:rPr>
        <w:t xml:space="preserve"> általam okozott kár megtérítésére </w:t>
      </w:r>
      <w:proofErr w:type="spellStart"/>
      <w:r w:rsidRPr="00311A6C">
        <w:rPr>
          <w:sz w:val="28"/>
          <w:szCs w:val="28"/>
        </w:rPr>
        <w:t>az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alábbi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feltételek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szerint</w:t>
      </w:r>
      <w:proofErr w:type="spellEnd"/>
      <w:r w:rsidRPr="00311A6C">
        <w:rPr>
          <w:sz w:val="28"/>
          <w:szCs w:val="28"/>
        </w:rPr>
        <w:t>:</w:t>
      </w:r>
    </w:p>
    <w:p w:rsidR="00CE1C7F" w:rsidRPr="00311A6C" w:rsidRDefault="00000000" w:rsidP="00E265A7">
      <w:pPr>
        <w:tabs>
          <w:tab w:val="left" w:leader="dot" w:pos="4395"/>
          <w:tab w:val="left" w:leader="dot" w:pos="7513"/>
        </w:tabs>
        <w:jc w:val="both"/>
        <w:rPr>
          <w:sz w:val="28"/>
          <w:szCs w:val="28"/>
        </w:rPr>
      </w:pPr>
      <w:r w:rsidRPr="00311A6C">
        <w:rPr>
          <w:sz w:val="28"/>
          <w:szCs w:val="28"/>
        </w:rPr>
        <w:t xml:space="preserve">1. A </w:t>
      </w:r>
      <w:proofErr w:type="spellStart"/>
      <w:r w:rsidRPr="00311A6C">
        <w:rPr>
          <w:sz w:val="28"/>
          <w:szCs w:val="28"/>
        </w:rPr>
        <w:t>mai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napon</w:t>
      </w:r>
      <w:proofErr w:type="spellEnd"/>
      <w:r w:rsidRPr="00311A6C">
        <w:rPr>
          <w:sz w:val="28"/>
          <w:szCs w:val="28"/>
        </w:rPr>
        <w:t xml:space="preserve">, </w:t>
      </w:r>
      <w:proofErr w:type="spellStart"/>
      <w:r w:rsidRPr="00311A6C">
        <w:rPr>
          <w:sz w:val="28"/>
          <w:szCs w:val="28"/>
        </w:rPr>
        <w:t>azaz</w:t>
      </w:r>
      <w:proofErr w:type="spellEnd"/>
      <w:r w:rsidRPr="00311A6C">
        <w:rPr>
          <w:sz w:val="28"/>
          <w:szCs w:val="28"/>
        </w:rPr>
        <w:t xml:space="preserve"> </w:t>
      </w:r>
      <w:r w:rsidR="007D54DD">
        <w:rPr>
          <w:sz w:val="28"/>
          <w:szCs w:val="28"/>
        </w:rPr>
        <w:tab/>
      </w:r>
      <w:r w:rsidRPr="00311A6C">
        <w:rPr>
          <w:sz w:val="28"/>
          <w:szCs w:val="28"/>
        </w:rPr>
        <w:t xml:space="preserve">, </w:t>
      </w:r>
      <w:proofErr w:type="spellStart"/>
      <w:r w:rsidRPr="00311A6C">
        <w:rPr>
          <w:sz w:val="28"/>
          <w:szCs w:val="28"/>
        </w:rPr>
        <w:t>vállalom</w:t>
      </w:r>
      <w:proofErr w:type="spellEnd"/>
      <w:r w:rsidRPr="00311A6C">
        <w:rPr>
          <w:sz w:val="28"/>
          <w:szCs w:val="28"/>
        </w:rPr>
        <w:t xml:space="preserve">, </w:t>
      </w:r>
      <w:proofErr w:type="spellStart"/>
      <w:r w:rsidRPr="00311A6C">
        <w:rPr>
          <w:sz w:val="28"/>
          <w:szCs w:val="28"/>
        </w:rPr>
        <w:t>hogy</w:t>
      </w:r>
      <w:proofErr w:type="spellEnd"/>
      <w:r w:rsidRPr="00311A6C">
        <w:rPr>
          <w:sz w:val="28"/>
          <w:szCs w:val="28"/>
        </w:rPr>
        <w:t xml:space="preserve"> a </w:t>
      </w:r>
      <w:proofErr w:type="spellStart"/>
      <w:r w:rsidRPr="00311A6C">
        <w:rPr>
          <w:sz w:val="28"/>
          <w:szCs w:val="28"/>
        </w:rPr>
        <w:t>károsultnak</w:t>
      </w:r>
      <w:proofErr w:type="spellEnd"/>
      <w:r w:rsidRPr="00311A6C">
        <w:rPr>
          <w:sz w:val="28"/>
          <w:szCs w:val="28"/>
        </w:rPr>
        <w:t xml:space="preserve"> 25 000 Ft-</w:t>
      </w:r>
      <w:proofErr w:type="spellStart"/>
      <w:r w:rsidRPr="00311A6C">
        <w:rPr>
          <w:sz w:val="28"/>
          <w:szCs w:val="28"/>
        </w:rPr>
        <w:t>ot</w:t>
      </w:r>
      <w:proofErr w:type="spellEnd"/>
      <w:r w:rsidRPr="00311A6C">
        <w:rPr>
          <w:sz w:val="28"/>
          <w:szCs w:val="28"/>
        </w:rPr>
        <w:t xml:space="preserve"> (</w:t>
      </w:r>
      <w:proofErr w:type="spellStart"/>
      <w:r w:rsidRPr="00311A6C">
        <w:rPr>
          <w:sz w:val="28"/>
          <w:szCs w:val="28"/>
        </w:rPr>
        <w:t>huszonötezer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forintot</w:t>
      </w:r>
      <w:proofErr w:type="spellEnd"/>
      <w:r w:rsidRPr="00311A6C">
        <w:rPr>
          <w:sz w:val="28"/>
          <w:szCs w:val="28"/>
        </w:rPr>
        <w:t xml:space="preserve">) </w:t>
      </w:r>
      <w:proofErr w:type="spellStart"/>
      <w:r w:rsidRPr="00311A6C">
        <w:rPr>
          <w:sz w:val="28"/>
          <w:szCs w:val="28"/>
        </w:rPr>
        <w:t>készpénzben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átadok</w:t>
      </w:r>
      <w:proofErr w:type="spellEnd"/>
      <w:r w:rsidRPr="00311A6C">
        <w:rPr>
          <w:sz w:val="28"/>
          <w:szCs w:val="28"/>
        </w:rPr>
        <w:t xml:space="preserve"> </w:t>
      </w:r>
      <w:r w:rsidR="00E265A7">
        <w:rPr>
          <w:sz w:val="28"/>
          <w:szCs w:val="28"/>
        </w:rPr>
        <w:tab/>
      </w:r>
      <w:proofErr w:type="spellStart"/>
      <w:r w:rsidRPr="00311A6C">
        <w:rPr>
          <w:sz w:val="28"/>
          <w:szCs w:val="28"/>
        </w:rPr>
        <w:t>órakor</w:t>
      </w:r>
      <w:proofErr w:type="spellEnd"/>
      <w:r w:rsidRPr="00311A6C">
        <w:rPr>
          <w:sz w:val="28"/>
          <w:szCs w:val="28"/>
        </w:rPr>
        <w:t>.</w:t>
      </w:r>
    </w:p>
    <w:p w:rsidR="0046699E" w:rsidRDefault="00000000" w:rsidP="0046699E">
      <w:pPr>
        <w:tabs>
          <w:tab w:val="left" w:leader="dot" w:pos="6237"/>
        </w:tabs>
        <w:jc w:val="both"/>
        <w:rPr>
          <w:sz w:val="28"/>
          <w:szCs w:val="28"/>
        </w:rPr>
      </w:pPr>
      <w:r w:rsidRPr="00311A6C">
        <w:rPr>
          <w:sz w:val="28"/>
          <w:szCs w:val="28"/>
        </w:rPr>
        <w:t xml:space="preserve">2. </w:t>
      </w:r>
      <w:proofErr w:type="spellStart"/>
      <w:r w:rsidRPr="00311A6C">
        <w:rPr>
          <w:sz w:val="28"/>
          <w:szCs w:val="28"/>
        </w:rPr>
        <w:t>Egy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hónappal</w:t>
      </w:r>
      <w:proofErr w:type="spellEnd"/>
      <w:r w:rsidRPr="00311A6C">
        <w:rPr>
          <w:sz w:val="28"/>
          <w:szCs w:val="28"/>
        </w:rPr>
        <w:t xml:space="preserve"> </w:t>
      </w:r>
      <w:proofErr w:type="spellStart"/>
      <w:r w:rsidRPr="00311A6C">
        <w:rPr>
          <w:sz w:val="28"/>
          <w:szCs w:val="28"/>
        </w:rPr>
        <w:t>később</w:t>
      </w:r>
      <w:proofErr w:type="spellEnd"/>
      <w:r w:rsidRPr="00311A6C">
        <w:rPr>
          <w:sz w:val="28"/>
          <w:szCs w:val="28"/>
        </w:rPr>
        <w:t xml:space="preserve">, </w:t>
      </w:r>
      <w:proofErr w:type="spellStart"/>
      <w:r w:rsidRPr="00311A6C">
        <w:rPr>
          <w:sz w:val="28"/>
          <w:szCs w:val="28"/>
        </w:rPr>
        <w:t>azaz</w:t>
      </w:r>
      <w:proofErr w:type="spellEnd"/>
      <w:r w:rsidR="00796B30">
        <w:rPr>
          <w:sz w:val="28"/>
          <w:szCs w:val="28"/>
        </w:rPr>
        <w:t xml:space="preserve"> </w:t>
      </w:r>
      <w:r w:rsidR="00796B30">
        <w:rPr>
          <w:sz w:val="28"/>
          <w:szCs w:val="28"/>
        </w:rPr>
        <w:tab/>
      </w:r>
      <w:r w:rsidRPr="00311A6C">
        <w:rPr>
          <w:sz w:val="28"/>
          <w:szCs w:val="28"/>
        </w:rPr>
        <w:t xml:space="preserve">, </w:t>
      </w:r>
      <w:proofErr w:type="spellStart"/>
      <w:r w:rsidRPr="00311A6C">
        <w:rPr>
          <w:sz w:val="28"/>
          <w:szCs w:val="28"/>
        </w:rPr>
        <w:t>további</w:t>
      </w:r>
      <w:proofErr w:type="spellEnd"/>
      <w:r w:rsidRPr="00311A6C">
        <w:rPr>
          <w:sz w:val="28"/>
          <w:szCs w:val="28"/>
        </w:rPr>
        <w:t xml:space="preserve"> 25 000 Ft-ot (huszonötezer forintot) </w:t>
      </w:r>
      <w:proofErr w:type="spellStart"/>
      <w:r w:rsidRPr="00311A6C">
        <w:rPr>
          <w:sz w:val="28"/>
          <w:szCs w:val="28"/>
        </w:rPr>
        <w:t>fizetek</w:t>
      </w:r>
      <w:proofErr w:type="spellEnd"/>
      <w:r w:rsidRPr="00311A6C">
        <w:rPr>
          <w:sz w:val="28"/>
          <w:szCs w:val="28"/>
        </w:rPr>
        <w:t xml:space="preserve"> ki a </w:t>
      </w:r>
      <w:proofErr w:type="spellStart"/>
      <w:r w:rsidRPr="00311A6C">
        <w:rPr>
          <w:sz w:val="28"/>
          <w:szCs w:val="28"/>
        </w:rPr>
        <w:t>károsultnak</w:t>
      </w:r>
      <w:proofErr w:type="spellEnd"/>
      <w:r w:rsidRPr="00311A6C">
        <w:rPr>
          <w:sz w:val="28"/>
          <w:szCs w:val="28"/>
        </w:rPr>
        <w:t>.</w:t>
      </w:r>
    </w:p>
    <w:p w:rsidR="00CE1C7F" w:rsidRPr="00311A6C" w:rsidRDefault="00000000" w:rsidP="0046699E">
      <w:pPr>
        <w:tabs>
          <w:tab w:val="left" w:leader="dot" w:pos="6237"/>
        </w:tabs>
        <w:jc w:val="both"/>
        <w:rPr>
          <w:sz w:val="28"/>
          <w:szCs w:val="28"/>
        </w:rPr>
      </w:pPr>
      <w:proofErr w:type="spellStart"/>
      <w:r w:rsidRPr="00311A6C">
        <w:rPr>
          <w:sz w:val="28"/>
          <w:szCs w:val="28"/>
        </w:rPr>
        <w:t>Ez</w:t>
      </w:r>
      <w:proofErr w:type="spellEnd"/>
      <w:r w:rsidRPr="00311A6C">
        <w:rPr>
          <w:sz w:val="28"/>
          <w:szCs w:val="28"/>
        </w:rPr>
        <w:t xml:space="preserve"> a </w:t>
      </w:r>
      <w:proofErr w:type="spellStart"/>
      <w:r w:rsidRPr="00311A6C">
        <w:rPr>
          <w:sz w:val="28"/>
          <w:szCs w:val="28"/>
        </w:rPr>
        <w:t>megállapodás</w:t>
      </w:r>
      <w:proofErr w:type="spellEnd"/>
      <w:r w:rsidRPr="00311A6C">
        <w:rPr>
          <w:sz w:val="28"/>
          <w:szCs w:val="28"/>
        </w:rPr>
        <w:t xml:space="preserve"> mindkét fél által aláírt és elfogadott formában érvényes.</w:t>
      </w:r>
    </w:p>
    <w:p w:rsidR="00CE1C7F" w:rsidRPr="00311A6C" w:rsidRDefault="00000000" w:rsidP="000D1D6E">
      <w:pPr>
        <w:tabs>
          <w:tab w:val="left" w:leader="dot" w:pos="3402"/>
          <w:tab w:val="left" w:leader="dot" w:pos="7371"/>
        </w:tabs>
        <w:jc w:val="both"/>
        <w:rPr>
          <w:sz w:val="28"/>
          <w:szCs w:val="28"/>
        </w:rPr>
      </w:pPr>
      <w:proofErr w:type="spellStart"/>
      <w:r w:rsidRPr="00311A6C">
        <w:rPr>
          <w:sz w:val="28"/>
          <w:szCs w:val="28"/>
        </w:rPr>
        <w:t>Dátum</w:t>
      </w:r>
      <w:proofErr w:type="spellEnd"/>
      <w:r w:rsidRPr="00311A6C">
        <w:rPr>
          <w:sz w:val="28"/>
          <w:szCs w:val="28"/>
        </w:rPr>
        <w:t xml:space="preserve">: </w:t>
      </w:r>
      <w:proofErr w:type="gramStart"/>
      <w:r w:rsidR="00242CEC">
        <w:rPr>
          <w:sz w:val="28"/>
          <w:szCs w:val="28"/>
        </w:rPr>
        <w:tab/>
        <w:t xml:space="preserve"> ,</w:t>
      </w:r>
      <w:proofErr w:type="gramEnd"/>
      <w:r w:rsidR="00242CEC">
        <w:rPr>
          <w:sz w:val="28"/>
          <w:szCs w:val="28"/>
        </w:rPr>
        <w:t xml:space="preserve"> </w:t>
      </w:r>
      <w:proofErr w:type="spellStart"/>
      <w:r w:rsidR="00242CEC">
        <w:rPr>
          <w:sz w:val="28"/>
          <w:szCs w:val="28"/>
        </w:rPr>
        <w:t>Kelt</w:t>
      </w:r>
      <w:proofErr w:type="spellEnd"/>
      <w:r w:rsidR="00242CEC">
        <w:rPr>
          <w:sz w:val="28"/>
          <w:szCs w:val="28"/>
        </w:rPr>
        <w:t xml:space="preserve">: </w:t>
      </w:r>
      <w:r w:rsidR="000D1D6E">
        <w:rPr>
          <w:sz w:val="28"/>
          <w:szCs w:val="28"/>
        </w:rPr>
        <w:tab/>
      </w:r>
    </w:p>
    <w:p w:rsidR="00340FD6" w:rsidRDefault="00340FD6" w:rsidP="008051B8">
      <w:pPr>
        <w:jc w:val="both"/>
        <w:rPr>
          <w:sz w:val="28"/>
          <w:szCs w:val="28"/>
        </w:rPr>
      </w:pPr>
    </w:p>
    <w:p w:rsidR="00340FD6" w:rsidRDefault="00340FD6" w:rsidP="00340FD6">
      <w:pPr>
        <w:tabs>
          <w:tab w:val="left" w:pos="6237"/>
        </w:tabs>
        <w:jc w:val="both"/>
        <w:rPr>
          <w:sz w:val="28"/>
          <w:szCs w:val="28"/>
        </w:rPr>
      </w:pPr>
      <w:r w:rsidRPr="00311A6C">
        <w:rPr>
          <w:sz w:val="28"/>
          <w:szCs w:val="28"/>
        </w:rPr>
        <w:t>_____________________</w:t>
      </w:r>
      <w:r>
        <w:rPr>
          <w:sz w:val="28"/>
          <w:szCs w:val="28"/>
        </w:rPr>
        <w:tab/>
      </w:r>
      <w:r w:rsidRPr="00311A6C">
        <w:rPr>
          <w:sz w:val="28"/>
          <w:szCs w:val="28"/>
        </w:rPr>
        <w:t>______________________</w:t>
      </w:r>
    </w:p>
    <w:p w:rsidR="00CE1C7F" w:rsidRPr="00311A6C" w:rsidRDefault="00CC51DA" w:rsidP="00D06DA9">
      <w:pPr>
        <w:tabs>
          <w:tab w:val="left" w:pos="142"/>
          <w:tab w:val="left" w:pos="6521"/>
        </w:tabs>
        <w:jc w:val="both"/>
        <w:rPr>
          <w:sz w:val="28"/>
          <w:szCs w:val="28"/>
        </w:rPr>
      </w:pPr>
      <w:r>
        <w:tab/>
      </w:r>
      <w:proofErr w:type="spellStart"/>
      <w:r w:rsidR="00000000" w:rsidRPr="00913F8E">
        <w:rPr>
          <w:sz w:val="24"/>
          <w:szCs w:val="24"/>
        </w:rPr>
        <w:t>Károkozó</w:t>
      </w:r>
      <w:proofErr w:type="spellEnd"/>
      <w:r w:rsidR="00000000" w:rsidRPr="00913F8E">
        <w:rPr>
          <w:sz w:val="24"/>
          <w:szCs w:val="24"/>
        </w:rPr>
        <w:t xml:space="preserve"> </w:t>
      </w:r>
      <w:proofErr w:type="spellStart"/>
      <w:r w:rsidR="00000000" w:rsidRPr="00913F8E">
        <w:rPr>
          <w:sz w:val="24"/>
          <w:szCs w:val="24"/>
        </w:rPr>
        <w:t>aláírása</w:t>
      </w:r>
      <w:proofErr w:type="spellEnd"/>
      <w:r w:rsidR="00B95DE9">
        <w:rPr>
          <w:sz w:val="28"/>
          <w:szCs w:val="28"/>
        </w:rPr>
        <w:t xml:space="preserve"> </w:t>
      </w:r>
      <w:r w:rsidR="00B34162">
        <w:rPr>
          <w:sz w:val="28"/>
          <w:szCs w:val="28"/>
        </w:rPr>
        <w:tab/>
      </w:r>
      <w:proofErr w:type="spellStart"/>
      <w:r w:rsidR="00000000" w:rsidRPr="003F13A9">
        <w:rPr>
          <w:sz w:val="24"/>
          <w:szCs w:val="24"/>
        </w:rPr>
        <w:t>Károsult</w:t>
      </w:r>
      <w:proofErr w:type="spellEnd"/>
      <w:r w:rsidR="00000000" w:rsidRPr="003F13A9">
        <w:rPr>
          <w:sz w:val="24"/>
          <w:szCs w:val="24"/>
        </w:rPr>
        <w:t xml:space="preserve"> </w:t>
      </w:r>
      <w:proofErr w:type="spellStart"/>
      <w:r w:rsidR="00000000" w:rsidRPr="003F13A9">
        <w:rPr>
          <w:sz w:val="24"/>
          <w:szCs w:val="24"/>
        </w:rPr>
        <w:t>aláírása</w:t>
      </w:r>
      <w:proofErr w:type="spellEnd"/>
    </w:p>
    <w:sectPr w:rsidR="00CE1C7F" w:rsidRPr="00311A6C" w:rsidSect="00242CEC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823971">
    <w:abstractNumId w:val="8"/>
  </w:num>
  <w:num w:numId="2" w16cid:durableId="1087460771">
    <w:abstractNumId w:val="6"/>
  </w:num>
  <w:num w:numId="3" w16cid:durableId="1681463523">
    <w:abstractNumId w:val="5"/>
  </w:num>
  <w:num w:numId="4" w16cid:durableId="35591296">
    <w:abstractNumId w:val="4"/>
  </w:num>
  <w:num w:numId="5" w16cid:durableId="1794248803">
    <w:abstractNumId w:val="7"/>
  </w:num>
  <w:num w:numId="6" w16cid:durableId="658113599">
    <w:abstractNumId w:val="3"/>
  </w:num>
  <w:num w:numId="7" w16cid:durableId="81148737">
    <w:abstractNumId w:val="2"/>
  </w:num>
  <w:num w:numId="8" w16cid:durableId="1507015958">
    <w:abstractNumId w:val="1"/>
  </w:num>
  <w:num w:numId="9" w16cid:durableId="90133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1D4"/>
    <w:rsid w:val="0006063C"/>
    <w:rsid w:val="00062F98"/>
    <w:rsid w:val="000B3250"/>
    <w:rsid w:val="000D1D6E"/>
    <w:rsid w:val="000E77FC"/>
    <w:rsid w:val="0015074B"/>
    <w:rsid w:val="0015697C"/>
    <w:rsid w:val="00164D49"/>
    <w:rsid w:val="001F2BFD"/>
    <w:rsid w:val="0023330B"/>
    <w:rsid w:val="00242CEC"/>
    <w:rsid w:val="0029639D"/>
    <w:rsid w:val="002B5AFD"/>
    <w:rsid w:val="00311A6C"/>
    <w:rsid w:val="00326F90"/>
    <w:rsid w:val="003332B7"/>
    <w:rsid w:val="00340FD6"/>
    <w:rsid w:val="00355082"/>
    <w:rsid w:val="00394A13"/>
    <w:rsid w:val="003F13A9"/>
    <w:rsid w:val="00443B86"/>
    <w:rsid w:val="0046299D"/>
    <w:rsid w:val="0046699E"/>
    <w:rsid w:val="004F38BD"/>
    <w:rsid w:val="00521255"/>
    <w:rsid w:val="005F7FBD"/>
    <w:rsid w:val="0063101E"/>
    <w:rsid w:val="00635688"/>
    <w:rsid w:val="00693992"/>
    <w:rsid w:val="006979BF"/>
    <w:rsid w:val="006C3EA1"/>
    <w:rsid w:val="006D1016"/>
    <w:rsid w:val="006E5C0A"/>
    <w:rsid w:val="00714AB0"/>
    <w:rsid w:val="00716DB2"/>
    <w:rsid w:val="007258C4"/>
    <w:rsid w:val="00780BC7"/>
    <w:rsid w:val="00796B30"/>
    <w:rsid w:val="00797C60"/>
    <w:rsid w:val="007D47CE"/>
    <w:rsid w:val="007D54DD"/>
    <w:rsid w:val="007E4487"/>
    <w:rsid w:val="007F368C"/>
    <w:rsid w:val="007F3EC2"/>
    <w:rsid w:val="008051B8"/>
    <w:rsid w:val="008447E7"/>
    <w:rsid w:val="0084656B"/>
    <w:rsid w:val="00881585"/>
    <w:rsid w:val="008A395E"/>
    <w:rsid w:val="008D5A42"/>
    <w:rsid w:val="00913F8E"/>
    <w:rsid w:val="009149CE"/>
    <w:rsid w:val="00A547AF"/>
    <w:rsid w:val="00A716F4"/>
    <w:rsid w:val="00AA1D8D"/>
    <w:rsid w:val="00AC157D"/>
    <w:rsid w:val="00B1365A"/>
    <w:rsid w:val="00B262D5"/>
    <w:rsid w:val="00B34162"/>
    <w:rsid w:val="00B45322"/>
    <w:rsid w:val="00B47730"/>
    <w:rsid w:val="00B95DE9"/>
    <w:rsid w:val="00BA42C4"/>
    <w:rsid w:val="00CB0664"/>
    <w:rsid w:val="00CC51DA"/>
    <w:rsid w:val="00CD3C95"/>
    <w:rsid w:val="00CE1C7F"/>
    <w:rsid w:val="00CF3325"/>
    <w:rsid w:val="00D018D1"/>
    <w:rsid w:val="00D06DA9"/>
    <w:rsid w:val="00D47A8F"/>
    <w:rsid w:val="00D63496"/>
    <w:rsid w:val="00DD1DBB"/>
    <w:rsid w:val="00E04EFE"/>
    <w:rsid w:val="00E265A7"/>
    <w:rsid w:val="00EE1521"/>
    <w:rsid w:val="00EE344C"/>
    <w:rsid w:val="00F25ED6"/>
    <w:rsid w:val="00F42F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1E9D0B"/>
  <w14:defaultImageDpi w14:val="300"/>
  <w15:docId w15:val="{E92C323B-D8A8-3C4A-9C9A-A622B998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75</cp:revision>
  <dcterms:created xsi:type="dcterms:W3CDTF">2013-12-23T23:15:00Z</dcterms:created>
  <dcterms:modified xsi:type="dcterms:W3CDTF">2024-09-10T13:55:00Z</dcterms:modified>
  <cp:category/>
</cp:coreProperties>
</file>